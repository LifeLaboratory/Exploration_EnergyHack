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Анализ технического состояния и возрастная структура линий электропередачи и подстанций</w:t>
      </w:r>
    </w:p>
    <w:p>
      <w:r>
        <w:rPr>
          <w:b/>
        </w:rPr>
        <w:t>АО "Сети"</w:t>
      </w:r>
    </w:p>
    <w:p>
      <w:r>
        <w:t>Протяженность ВЛ 110 кВ и КЛ 110 кВ, количество и суммарная мощность ПС 110 кВ, находящихся в собственности АО "Сети",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1332.03</w:t>
              <w:br/>
              <w:t>КЛ – 16.91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33 / 925.8</w:t>
            </w:r>
          </w:p>
        </w:tc>
      </w:tr>
    </w:tbl>
    <w:p/>
    <w:p>
      <w:r>
        <w:t>Протяженность ВЛ 110 кВ и КЛ 110 кВ, количество и суммарная мощность ПС 110 кВ, находящихся в собственности АО "Сети", по состоянию на 01.01.2020 г. составили:</w:t>
      </w:r>
    </w:p>
    <w:p>
      <w:r>
        <w:rPr>
          <w:b/>
        </w:rPr>
        <w:t>Филиал АО "Сети" Сети 1</w:t>
      </w:r>
    </w:p>
    <w:p>
      <w:r>
        <w:t>Протяженность ВЛ 110 кВ и КЛ 110 кВ, количество и суммарная мощность ПС 110 кВ,  обслуживаемых Сети 1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294.45</w:t>
              <w:br/>
              <w:t>КЛ – 16.91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9 / 611.5</w:t>
            </w:r>
          </w:p>
        </w:tc>
      </w:tr>
    </w:tbl>
    <w:p>
      <w:r>
        <w:t>Анализ технического состояния электросетевых объектов напряжением 110 кВ Сети 1 показал:</w:t>
      </w:r>
    </w:p>
    <w:p>
      <w:r>
        <w:t>•</w:t>
        <w:tab/>
        <w:t>1 подстанций (11.11% от общего числа ПС 110 кВ) отработали более 50 лет;</w:t>
      </w:r>
    </w:p>
    <w:p>
      <w:r>
        <w:t>•</w:t>
        <w:tab/>
        <w:t>1 МВА трансформаторной мощности (0.16% от общей трансформаторной мощности напряжением 110 кВ) отработало более 50 лет;</w:t>
      </w:r>
    </w:p>
    <w:p>
      <w:r>
        <w:t>•</w:t>
        <w:tab/>
        <w:t>воздушные линии электропередачи 110 кВ протяженностью 208.38 км в одноцепном исчислении (70.77% от общей протяженности ВЛ 110 кВ) отработали более 50 лет;</w:t>
      </w:r>
    </w:p>
    <w:p>
      <w:r>
        <w:t>•</w:t>
        <w:tab/>
        <w:t>кабельные линии электропередачи 110 кВ протяженностью 0 км (0% от общей протяженности КЛ 110 кВ) находятся в эксплуатации до 35 лет.</w:t>
      </w:r>
    </w:p>
    <w:p>
      <w:r>
        <w:rPr>
          <w:b/>
        </w:rPr>
        <w:t>Филиал АО "Сети" Сети 2</w:t>
      </w:r>
    </w:p>
    <w:p>
      <w:r>
        <w:t>Протяженность ВЛ 110 кВ и КЛ 110 кВ, количество и суммарная мощность ПС 110 кВ,  обслуживаемых Сети 2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767.68</w:t>
              <w:br/>
              <w:t>КЛ – 0.0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9 / 107.79</w:t>
            </w:r>
          </w:p>
        </w:tc>
      </w:tr>
    </w:tbl>
    <w:p>
      <w:r>
        <w:t>Анализ технического состояния электросетевых объектов напряжением 110 кВ Сети 2 показал:</w:t>
      </w:r>
    </w:p>
    <w:p>
      <w:r>
        <w:t>•</w:t>
        <w:tab/>
        <w:t>0 подстанций (0% от общего числа ПС 110 кВ) отработали более 50 лет;</w:t>
      </w:r>
    </w:p>
    <w:p>
      <w:r>
        <w:t>•</w:t>
        <w:tab/>
        <w:t>0 МВА трансформаторной мощности (0% от общей трансформаторной мощности напряжением 110 кВ) отработало более 50 лет;</w:t>
      </w:r>
    </w:p>
    <w:p>
      <w:r>
        <w:t>•</w:t>
        <w:tab/>
        <w:t>воздушные линии электропередачи 110 кВ протяженностью 744.08 км в одноцепном исчислении (96.92% от общей протяженности ВЛ 110 кВ) отработали более 50 лет;</w:t>
      </w:r>
    </w:p>
    <w:p>
      <w:r>
        <w:t>•</w:t>
        <w:tab/>
        <w:t>кабельные линии электропередачи 110 кВ протяженностью 0 км (0% от общей протяженности КЛ 110 кВ) находятся в эксплуатации до 35 лет.</w:t>
      </w:r>
    </w:p>
    <w:p>
      <w:r>
        <w:rPr>
          <w:b/>
        </w:rPr>
        <w:t>Филиал АО "Сети" Сети 3</w:t>
      </w:r>
    </w:p>
    <w:p>
      <w:r>
        <w:t>Протяженность ВЛ 110 кВ и КЛ 110 кВ, количество и суммарная мощность ПС 110 кВ,  обслуживаемых Сети 3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269.89</w:t>
              <w:br/>
              <w:t>КЛ – 0.0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8 / 77.3</w:t>
            </w:r>
          </w:p>
        </w:tc>
      </w:tr>
    </w:tbl>
    <w:p>
      <w:r>
        <w:t>Анализ технического состояния электросетевых объектов напряжением 110 кВ Сети 3 показал:</w:t>
      </w:r>
    </w:p>
    <w:p>
      <w:r>
        <w:t>•</w:t>
        <w:tab/>
        <w:t>0 подстанций (0% от общего числа ПС 110 кВ) отработали более 50 лет;</w:t>
      </w:r>
    </w:p>
    <w:p>
      <w:r>
        <w:t>•</w:t>
        <w:tab/>
        <w:t>0 МВА трансформаторной мощности (0% от общей трансформаторной мощности напряжением 110 кВ) отработало более 50 лет;</w:t>
      </w:r>
    </w:p>
    <w:p>
      <w:r>
        <w:t>•</w:t>
        <w:tab/>
        <w:t>воздушные линии электропередачи 110 кВ протяженностью 134.4 км в одноцепном исчислении (49.79% от общей протяженности ВЛ 110 кВ) отработали более 50 лет;</w:t>
      </w:r>
    </w:p>
    <w:p>
      <w:r>
        <w:t>•</w:t>
        <w:tab/>
        <w:t>кабельные линии электропередачи 110 кВ протяженностью 0 км (0% от общей протяженности КЛ 110 кВ) находятся в эксплуатации до 35 лет.</w:t>
      </w:r>
    </w:p>
    <w:p>
      <w:r>
        <w:rPr>
          <w:b/>
        </w:rPr>
        <w:t>Филиал АО "Сети" Сети 4</w:t>
      </w:r>
    </w:p>
    <w:p>
      <w:r>
        <w:t>Протяженность ВЛ 110 кВ и КЛ 110 кВ, количество и суммарная мощность ПС 110 кВ,  обслуживаемых Сети 4 по состоянию на 01.01.2020 г. составили: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Протяженность действующих ВЛ и КЛ</w:t>
              <w:br/>
              <w:t>(в одноцепном исчислении), км</w:t>
            </w:r>
          </w:p>
        </w:tc>
        <w:tc>
          <w:tcPr>
            <w:tcW w:type="dxa" w:w="4320"/>
          </w:tcPr>
          <w:p>
            <w:r>
              <w:t>ВЛ – 0.0</w:t>
              <w:br/>
              <w:t>КЛ – 0.0</w:t>
            </w:r>
          </w:p>
        </w:tc>
      </w:tr>
      <w:tr>
        <w:tc>
          <w:tcPr>
            <w:tcW w:type="dxa" w:w="4320"/>
          </w:tcPr>
          <w:p>
            <w:r>
              <w:t>Количество и суммарная установленная</w:t>
              <w:br/>
              <w:t>мощность ПС, шт./МВА</w:t>
            </w:r>
          </w:p>
        </w:tc>
        <w:tc>
          <w:tcPr>
            <w:tcW w:type="dxa" w:w="4320"/>
          </w:tcPr>
          <w:p>
            <w:r>
              <w:t>7 / 129.19</w:t>
            </w:r>
          </w:p>
        </w:tc>
      </w:tr>
    </w:tbl>
    <w:p>
      <w:r>
        <w:t>Анализ технического состояния электросетевых объектов напряжением 110 кВ Сети 4 показал:</w:t>
      </w:r>
    </w:p>
    <w:p>
      <w:r>
        <w:t>•</w:t>
        <w:tab/>
        <w:t>1 подстанций (14.28% от общего числа ПС 110 кВ) отработали более 50 лет;</w:t>
      </w:r>
    </w:p>
    <w:p>
      <w:r>
        <w:t>•</w:t>
        <w:tab/>
        <w:t>1 МВА трансформаторной мощности (0.77% от общей трансформаторной мощности напряжением 110 кВ) отработало более 50 лет;</w:t>
      </w:r>
    </w:p>
    <w:p>
      <w:r>
        <w:t>•</w:t>
        <w:tab/>
        <w:t>воздушные линии электропередачи 110 кВ протяженностью 0.0 км в одноцепном исчислении (0% от общей протяженности ВЛ 110 кВ) отработали более 50 лет;</w:t>
      </w:r>
    </w:p>
    <w:p>
      <w:r>
        <w:t>•</w:t>
        <w:tab/>
        <w:t>кабельные линии электропередачи 110 кВ протяженностью 0 км (0% от общей протяженности КЛ 110 кВ) находятся в эксплуатации до 35 лет.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